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D99E" w14:textId="483281BA" w:rsidR="00B46144" w:rsidRPr="002F2B61" w:rsidRDefault="00856E6C">
      <w:pPr>
        <w:pStyle w:val="Ttulo"/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COTIZACIÓN FORMAL</w:t>
      </w:r>
    </w:p>
    <w:p w14:paraId="788A3353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Asunto: Pack Completo para Empresa de Detalles y Arreglos Florales</w:t>
      </w:r>
    </w:p>
    <w:p w14:paraId="68DFE871" w14:textId="44260BC3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📅</w:t>
      </w:r>
      <w:r w:rsidRPr="002F2B61">
        <w:rPr>
          <w:rFonts w:ascii="Bahnschrift" w:hAnsi="Bahnschrift" w:cs="Calibri"/>
        </w:rPr>
        <w:t xml:space="preserve"> Fecha: </w:t>
      </w:r>
      <w:r w:rsidR="002F2B61" w:rsidRPr="002F2B61">
        <w:rPr>
          <w:rFonts w:ascii="Bahnschrift" w:hAnsi="Bahnschrift" w:cs="Calibri"/>
        </w:rPr>
        <w:t>23 de abril de 2025</w:t>
      </w:r>
    </w:p>
    <w:p w14:paraId="21AA4320" w14:textId="2A6D9386" w:rsidR="002F2B61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📍</w:t>
      </w:r>
      <w:r w:rsidRPr="002F2B61">
        <w:rPr>
          <w:rFonts w:ascii="Bahnschrift" w:hAnsi="Bahnschrift" w:cs="Calibri"/>
        </w:rPr>
        <w:t xml:space="preserve"> Empresa: The Boutique of Details</w:t>
      </w:r>
    </w:p>
    <w:p w14:paraId="249C8941" w14:textId="77777777" w:rsidR="00B46144" w:rsidRPr="002F2B61" w:rsidRDefault="00856E6C">
      <w:pPr>
        <w:pStyle w:val="Ttulo1"/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📌</w:t>
      </w:r>
      <w:r w:rsidRPr="002F2B61">
        <w:rPr>
          <w:rFonts w:ascii="Bahnschrift" w:hAnsi="Bahnschrift" w:cs="Calibri"/>
        </w:rPr>
        <w:t xml:space="preserve"> Descripción del Proyecto</w:t>
      </w:r>
    </w:p>
    <w:p w14:paraId="244A3B30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 xml:space="preserve">Se desarrollará un pack completo de identidad digital para </w:t>
      </w:r>
      <w:r w:rsidRPr="002F2B61">
        <w:rPr>
          <w:rFonts w:ascii="Bahnschrift" w:hAnsi="Bahnschrift" w:cs="Calibri"/>
        </w:rPr>
        <w:t>potenciar el alcance y ventas de la empresa The Boutique of Details, dedicada a los detalles personalizados y arreglos florales. El pack incluye:</w:t>
      </w:r>
    </w:p>
    <w:p w14:paraId="4ECD593C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Creación de página web con catálogo profesional.</w:t>
      </w:r>
    </w:p>
    <w:p w14:paraId="36E52080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Modificación y mejora de logo actual.</w:t>
      </w:r>
    </w:p>
    <w:p w14:paraId="457BC729" w14:textId="3A797252" w:rsidR="002F2B61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Campaña de lanzamiento y gestión de redes sociales.</w:t>
      </w:r>
    </w:p>
    <w:p w14:paraId="55C6ED91" w14:textId="77777777" w:rsidR="00B46144" w:rsidRPr="002F2B61" w:rsidRDefault="00856E6C">
      <w:pPr>
        <w:pStyle w:val="Ttulo1"/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📌</w:t>
      </w:r>
      <w:r w:rsidRPr="002F2B61">
        <w:rPr>
          <w:rFonts w:ascii="Bahnschrift" w:hAnsi="Bahnschrift" w:cs="Calibri"/>
        </w:rPr>
        <w:t xml:space="preserve"> Funcionalidades Incluidas</w:t>
      </w:r>
    </w:p>
    <w:p w14:paraId="4B94B1EF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✅</w:t>
      </w:r>
      <w:r w:rsidRPr="002F2B61">
        <w:rPr>
          <w:rFonts w:ascii="Bahnschrift" w:hAnsi="Bahnschrift" w:cs="Calibri"/>
        </w:rPr>
        <w:t xml:space="preserve"> Página web profesional con dominio personalizado.</w:t>
      </w:r>
    </w:p>
    <w:p w14:paraId="227B0AFF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✅</w:t>
      </w:r>
      <w:r w:rsidRPr="002F2B61">
        <w:rPr>
          <w:rFonts w:ascii="Bahnschrift" w:hAnsi="Bahnschrift" w:cs="Calibri"/>
        </w:rPr>
        <w:t xml:space="preserve"> Catálogo digital para productos y servicios.</w:t>
      </w:r>
    </w:p>
    <w:p w14:paraId="6561A510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✅</w:t>
      </w:r>
      <w:r w:rsidRPr="002F2B61">
        <w:rPr>
          <w:rFonts w:ascii="Bahnschrift" w:hAnsi="Bahnschrift" w:cs="Calibri"/>
        </w:rPr>
        <w:t xml:space="preserve"> Mejora de logo con versiones en PNG, SVG y fondo transparente.</w:t>
      </w:r>
    </w:p>
    <w:p w14:paraId="6E063B24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✅</w:t>
      </w:r>
      <w:r w:rsidRPr="002F2B61">
        <w:rPr>
          <w:rFonts w:ascii="Bahnschrift" w:hAnsi="Bahnschrift" w:cs="Calibri"/>
        </w:rPr>
        <w:t xml:space="preserve"> Creación de perfiles en redes sociales y branding unificado.</w:t>
      </w:r>
    </w:p>
    <w:p w14:paraId="0017B63D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✅</w:t>
      </w:r>
      <w:r w:rsidRPr="002F2B61">
        <w:rPr>
          <w:rFonts w:ascii="Bahnschrift" w:hAnsi="Bahnschrift" w:cs="Calibri"/>
        </w:rPr>
        <w:t xml:space="preserve"> Diseño de contenido para Instagram, Facebook, TikTok y WhatsApp.</w:t>
      </w:r>
    </w:p>
    <w:p w14:paraId="28B6F3D7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✅</w:t>
      </w:r>
      <w:r w:rsidRPr="002F2B61">
        <w:rPr>
          <w:rFonts w:ascii="Bahnschrift" w:hAnsi="Bahnschrift" w:cs="Calibri"/>
        </w:rPr>
        <w:t xml:space="preserve"> Plantillas gráficas para publicaciones y promociones.</w:t>
      </w:r>
    </w:p>
    <w:p w14:paraId="0DB542FF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✅</w:t>
      </w:r>
      <w:r w:rsidRPr="002F2B61">
        <w:rPr>
          <w:rFonts w:ascii="Bahnschrift" w:hAnsi="Bahnschrift" w:cs="Calibri"/>
        </w:rPr>
        <w:t xml:space="preserve"> Soporte y asesoría durante el proceso.</w:t>
      </w:r>
    </w:p>
    <w:p w14:paraId="7DD7E11D" w14:textId="77777777" w:rsidR="00B46144" w:rsidRPr="002F2B61" w:rsidRDefault="00856E6C">
      <w:pPr>
        <w:pStyle w:val="Ttulo1"/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📌</w:t>
      </w:r>
      <w:r w:rsidRPr="002F2B61">
        <w:rPr>
          <w:rFonts w:ascii="Bahnschrift" w:hAnsi="Bahnschrift" w:cs="Calibri"/>
        </w:rPr>
        <w:t xml:space="preserve"> Costos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856E6C" w14:paraId="2F68CFB4" w14:textId="77777777" w:rsidTr="00856E6C">
        <w:tc>
          <w:tcPr>
            <w:tcW w:w="4390" w:type="dxa"/>
          </w:tcPr>
          <w:p w14:paraId="6A6F8B79" w14:textId="4FCB9D18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Bahnschrift" w:hAnsi="Bahnschrift" w:cs="Calibri"/>
              </w:rPr>
              <w:t xml:space="preserve">Desarrollo de Página Web               </w:t>
            </w:r>
          </w:p>
        </w:tc>
        <w:tc>
          <w:tcPr>
            <w:tcW w:w="4390" w:type="dxa"/>
          </w:tcPr>
          <w:p w14:paraId="54467E51" w14:textId="25C5F68F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Bahnschrift" w:hAnsi="Bahnschrift" w:cs="Calibri"/>
              </w:rPr>
              <w:t>$</w:t>
            </w:r>
            <w:r>
              <w:rPr>
                <w:rFonts w:ascii="Bahnschrift" w:hAnsi="Bahnschrift" w:cs="Calibri"/>
              </w:rPr>
              <w:t>8</w:t>
            </w:r>
            <w:r w:rsidRPr="002F2B61">
              <w:rPr>
                <w:rFonts w:ascii="Bahnschrift" w:hAnsi="Bahnschrift" w:cs="Calibri"/>
              </w:rPr>
              <w:t>00.000</w:t>
            </w:r>
          </w:p>
        </w:tc>
      </w:tr>
      <w:tr w:rsidR="00856E6C" w14:paraId="604E2D96" w14:textId="77777777" w:rsidTr="00856E6C">
        <w:tc>
          <w:tcPr>
            <w:tcW w:w="4390" w:type="dxa"/>
          </w:tcPr>
          <w:p w14:paraId="62F503E8" w14:textId="74BE5A8E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Bahnschrift" w:hAnsi="Bahnschrift" w:cs="Calibri"/>
              </w:rPr>
              <w:t xml:space="preserve">Rediseño y Mejora de Logo              </w:t>
            </w:r>
          </w:p>
        </w:tc>
        <w:tc>
          <w:tcPr>
            <w:tcW w:w="4390" w:type="dxa"/>
          </w:tcPr>
          <w:p w14:paraId="6CA3BB1D" w14:textId="546679C8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Bahnschrift" w:hAnsi="Bahnschrift" w:cs="Calibri"/>
              </w:rPr>
              <w:t>$150.000</w:t>
            </w:r>
          </w:p>
        </w:tc>
      </w:tr>
      <w:tr w:rsidR="00856E6C" w14:paraId="3A0AC74F" w14:textId="77777777" w:rsidTr="00856E6C">
        <w:tc>
          <w:tcPr>
            <w:tcW w:w="4390" w:type="dxa"/>
          </w:tcPr>
          <w:p w14:paraId="3237BC9E" w14:textId="7DD4294F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Bahnschrift" w:hAnsi="Bahnschrift" w:cs="Calibri"/>
              </w:rPr>
              <w:t xml:space="preserve">Campaña Digital y Gestión de RRSS     </w:t>
            </w:r>
          </w:p>
        </w:tc>
        <w:tc>
          <w:tcPr>
            <w:tcW w:w="4390" w:type="dxa"/>
          </w:tcPr>
          <w:p w14:paraId="1F4BCD2C" w14:textId="36493A23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Bahnschrift" w:hAnsi="Bahnschrift" w:cs="Calibri"/>
              </w:rPr>
              <w:t>$300.000</w:t>
            </w:r>
            <w:r>
              <w:rPr>
                <w:rFonts w:ascii="Bahnschrift" w:hAnsi="Bahnschrift" w:cs="Calibri"/>
              </w:rPr>
              <w:t xml:space="preserve"> (Mensual)</w:t>
            </w:r>
          </w:p>
        </w:tc>
      </w:tr>
      <w:tr w:rsidR="00856E6C" w14:paraId="5475299C" w14:textId="77777777" w:rsidTr="00856E6C">
        <w:tc>
          <w:tcPr>
            <w:tcW w:w="4390" w:type="dxa"/>
          </w:tcPr>
          <w:p w14:paraId="4A8CEFA0" w14:textId="726EB892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Segoe UI Emoji" w:hAnsi="Segoe UI Emoji" w:cs="Segoe UI Emoji"/>
              </w:rPr>
              <w:t>💸</w:t>
            </w:r>
            <w:r w:rsidRPr="002F2B61">
              <w:rPr>
                <w:rFonts w:ascii="Bahnschrift" w:hAnsi="Bahnschrift" w:cs="Calibri"/>
              </w:rPr>
              <w:t xml:space="preserve"> Total del Pack Completo              </w:t>
            </w:r>
          </w:p>
        </w:tc>
        <w:tc>
          <w:tcPr>
            <w:tcW w:w="4390" w:type="dxa"/>
          </w:tcPr>
          <w:p w14:paraId="1BD1A35F" w14:textId="64CAC230" w:rsidR="00856E6C" w:rsidRDefault="00856E6C">
            <w:pPr>
              <w:rPr>
                <w:rFonts w:ascii="Bahnschrift" w:hAnsi="Bahnschrift" w:cs="Calibri"/>
              </w:rPr>
            </w:pPr>
            <w:r w:rsidRPr="002F2B61">
              <w:rPr>
                <w:rFonts w:ascii="Bahnschrift" w:hAnsi="Bahnschrift" w:cs="Calibri"/>
              </w:rPr>
              <w:t>$1.</w:t>
            </w:r>
            <w:r>
              <w:rPr>
                <w:rFonts w:ascii="Bahnschrift" w:hAnsi="Bahnschrift" w:cs="Calibri"/>
              </w:rPr>
              <w:t>1</w:t>
            </w:r>
            <w:r w:rsidRPr="002F2B61">
              <w:rPr>
                <w:rFonts w:ascii="Bahnschrift" w:hAnsi="Bahnschrift" w:cs="Calibri"/>
              </w:rPr>
              <w:t>00.000 (ahorro de $150.000)</w:t>
            </w:r>
          </w:p>
        </w:tc>
      </w:tr>
    </w:tbl>
    <w:p w14:paraId="5787268B" w14:textId="77777777" w:rsidR="00856E6C" w:rsidRDefault="00856E6C">
      <w:pPr>
        <w:rPr>
          <w:rFonts w:ascii="Bahnschrift" w:hAnsi="Bahnschrift" w:cs="Calibri"/>
        </w:rPr>
      </w:pPr>
    </w:p>
    <w:p w14:paraId="505487A3" w14:textId="77777777" w:rsidR="00B46144" w:rsidRPr="002F2B61" w:rsidRDefault="00856E6C">
      <w:pPr>
        <w:pStyle w:val="Ttulo1"/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🎁</w:t>
      </w:r>
      <w:r w:rsidRPr="002F2B61">
        <w:rPr>
          <w:rFonts w:ascii="Bahnschrift" w:hAnsi="Bahnschrift" w:cs="Calibri"/>
        </w:rPr>
        <w:t xml:space="preserve"> Bono Especial</w:t>
      </w:r>
    </w:p>
    <w:p w14:paraId="55E457AC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- 1 mes adicional de soporte en redes sociales.</w:t>
      </w:r>
    </w:p>
    <w:p w14:paraId="34044B0F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Diseño de tarjeta digital para WhatsApp Business.</w:t>
      </w:r>
    </w:p>
    <w:p w14:paraId="23C055AB" w14:textId="77777777" w:rsidR="00B46144" w:rsidRPr="002F2B61" w:rsidRDefault="00856E6C">
      <w:pPr>
        <w:pStyle w:val="Ttulo1"/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📌</w:t>
      </w:r>
      <w:r w:rsidRPr="002F2B61">
        <w:rPr>
          <w:rFonts w:ascii="Bahnschrift" w:hAnsi="Bahnschrift" w:cs="Calibri"/>
        </w:rPr>
        <w:t xml:space="preserve"> Recomendaciones para comenzar</w:t>
      </w:r>
    </w:p>
    <w:p w14:paraId="24A34515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Definir estilo visual de la marca (romántico, natural, elegante, etc.).</w:t>
      </w:r>
    </w:p>
    <w:p w14:paraId="269E06CE" w14:textId="1D349201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Enviar fotos de productos, arreglos, empaques o sesiones anteriores</w:t>
      </w:r>
      <w:r w:rsidR="002F2B61">
        <w:rPr>
          <w:rFonts w:ascii="Bahnschrift" w:hAnsi="Bahnschrift" w:cs="Calibri"/>
        </w:rPr>
        <w:t>, (En este caso, yo me encargo de las fotos, yendo al punto, podremos coordinar una reunión)</w:t>
      </w:r>
    </w:p>
    <w:p w14:paraId="1777CDF4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Confirmar datos de contacto y redes sociales activas.</w:t>
      </w:r>
    </w:p>
    <w:p w14:paraId="6A24B732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Definir objetivos principales: ventas, agendamientos, visibilidad.</w:t>
      </w:r>
    </w:p>
    <w:p w14:paraId="1D94E3CA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- Elegir slogan si se desea rebranding.</w:t>
      </w:r>
    </w:p>
    <w:p w14:paraId="73F38210" w14:textId="77777777" w:rsidR="00B46144" w:rsidRPr="002F2B61" w:rsidRDefault="00856E6C">
      <w:pPr>
        <w:pStyle w:val="Ttulo1"/>
        <w:rPr>
          <w:rFonts w:ascii="Bahnschrift" w:hAnsi="Bahnschrift" w:cs="Calibri"/>
        </w:rPr>
      </w:pPr>
      <w:r w:rsidRPr="002F2B61">
        <w:rPr>
          <w:rFonts w:ascii="Segoe UI Emoji" w:hAnsi="Segoe UI Emoji" w:cs="Segoe UI Emoji"/>
        </w:rPr>
        <w:t>📌</w:t>
      </w:r>
      <w:r w:rsidRPr="002F2B61">
        <w:rPr>
          <w:rFonts w:ascii="Bahnschrift" w:hAnsi="Bahnschrift" w:cs="Calibri"/>
        </w:rPr>
        <w:t xml:space="preserve"> Proceso de Trabajo</w:t>
      </w:r>
    </w:p>
    <w:p w14:paraId="5FD19D2A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 xml:space="preserve">1. Reunión inicial para definir objetivos y </w:t>
      </w:r>
      <w:r w:rsidRPr="002F2B61">
        <w:rPr>
          <w:rFonts w:ascii="Bahnschrift" w:hAnsi="Bahnschrift" w:cs="Calibri"/>
        </w:rPr>
        <w:t>recoger insumos.</w:t>
      </w:r>
    </w:p>
    <w:p w14:paraId="0787501E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2. Diseño del nuevo logo y entrega para aprobación.</w:t>
      </w:r>
    </w:p>
    <w:p w14:paraId="6D194C0A" w14:textId="77777777" w:rsidR="00B46144" w:rsidRPr="002F2B61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3. Desarrollo del sitio web con catálogo incluido.</w:t>
      </w:r>
    </w:p>
    <w:p w14:paraId="7E86FDDC" w14:textId="77777777" w:rsidR="00B46144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4. Creación y configuración de redes sociales.</w:t>
      </w:r>
    </w:p>
    <w:p w14:paraId="1BC5E639" w14:textId="77777777" w:rsidR="00B46144" w:rsidRDefault="00856E6C">
      <w:pPr>
        <w:rPr>
          <w:rFonts w:ascii="Bahnschrift" w:hAnsi="Bahnschrift" w:cs="Calibri"/>
        </w:rPr>
      </w:pPr>
      <w:r w:rsidRPr="002F2B61">
        <w:rPr>
          <w:rFonts w:ascii="Bahnschrift" w:hAnsi="Bahnschrift" w:cs="Calibri"/>
        </w:rPr>
        <w:t>5. Entrega final y capacitación básica.</w:t>
      </w:r>
    </w:p>
    <w:p w14:paraId="6507DFA9" w14:textId="77777777" w:rsidR="00856E6C" w:rsidRPr="002F2B61" w:rsidRDefault="00856E6C">
      <w:pPr>
        <w:rPr>
          <w:rFonts w:ascii="Bahnschrift" w:hAnsi="Bahnschrift" w:cs="Calibri"/>
        </w:rPr>
      </w:pPr>
    </w:p>
    <w:p w14:paraId="1059F978" w14:textId="77777777" w:rsidR="00856E6C" w:rsidRDefault="00856E6C" w:rsidP="00856E6C">
      <w:pPr>
        <w:rPr>
          <w:rFonts w:ascii="Bahnschrift" w:hAnsi="Bahnschrift" w:cs="Calibri"/>
        </w:rPr>
      </w:pPr>
    </w:p>
    <w:p w14:paraId="0CC8624D" w14:textId="77777777" w:rsidR="00856E6C" w:rsidRDefault="00856E6C" w:rsidP="00856E6C">
      <w:pPr>
        <w:rPr>
          <w:rFonts w:ascii="Bahnschrift" w:hAnsi="Bahnschrift" w:cs="Calibri"/>
        </w:rPr>
      </w:pPr>
    </w:p>
    <w:p w14:paraId="29F076BF" w14:textId="66C41E39" w:rsidR="00856E6C" w:rsidRPr="00856E6C" w:rsidRDefault="00856E6C" w:rsidP="00856E6C">
      <w:pPr>
        <w:rPr>
          <w:rFonts w:ascii="Bahnschrift" w:hAnsi="Bahnschrift" w:cs="Calibri"/>
          <w:b/>
          <w:bCs/>
        </w:rPr>
      </w:pPr>
      <w:r w:rsidRPr="002F2B61">
        <w:rPr>
          <w:rFonts w:ascii="Bahnschrift" w:hAnsi="Bahnschrift" w:cs="Calibri"/>
        </w:rPr>
        <w:br/>
      </w:r>
      <w:r w:rsidRPr="00856E6C">
        <w:rPr>
          <w:rFonts w:ascii="Bahnschrift" w:hAnsi="Bahnschrift" w:cs="Calibri"/>
          <w:b/>
          <w:bCs/>
        </w:rPr>
        <w:t>Firma,</w:t>
      </w:r>
      <w:r w:rsidRPr="00856E6C">
        <w:rPr>
          <w:rFonts w:ascii="Bahnschrift" w:hAnsi="Bahnschrift" w:cs="Calibri"/>
          <w:b/>
          <w:bCs/>
        </w:rPr>
        <w:br/>
        <w:t>Jorge Hernández</w:t>
      </w:r>
      <w:r w:rsidRPr="00856E6C">
        <w:rPr>
          <w:rFonts w:ascii="Bahnschrift" w:hAnsi="Bahnschrift" w:cs="Calibri"/>
          <w:b/>
          <w:bCs/>
        </w:rPr>
        <w:br/>
        <w:t>Especialista en soluciones digitales</w:t>
      </w:r>
      <w:r w:rsidRPr="00856E6C">
        <w:rPr>
          <w:rFonts w:ascii="Bahnschrift" w:hAnsi="Bahnschrift" w:cs="Calibri"/>
          <w:b/>
          <w:bCs/>
        </w:rPr>
        <w:br/>
      </w:r>
      <w:r w:rsidRPr="00856E6C">
        <w:rPr>
          <w:rFonts w:ascii="Segoe UI Emoji" w:hAnsi="Segoe UI Emoji" w:cs="Segoe UI Emoji"/>
          <w:b/>
          <w:bCs/>
        </w:rPr>
        <w:t>📧</w:t>
      </w:r>
      <w:r w:rsidRPr="00856E6C">
        <w:rPr>
          <w:rFonts w:ascii="Bahnschrift" w:hAnsi="Bahnschrift" w:cs="Calibri"/>
          <w:b/>
          <w:bCs/>
        </w:rPr>
        <w:t xml:space="preserve"> jorgehernandeztorres95@gmail.com</w:t>
      </w:r>
      <w:r w:rsidRPr="00856E6C">
        <w:rPr>
          <w:rFonts w:ascii="Bahnschrift" w:hAnsi="Bahnschrift" w:cs="Calibri"/>
          <w:b/>
          <w:bCs/>
        </w:rPr>
        <w:br/>
      </w:r>
      <w:r w:rsidRPr="00856E6C">
        <w:rPr>
          <w:rFonts w:ascii="Segoe UI Emoji" w:hAnsi="Segoe UI Emoji" w:cs="Segoe UI Emoji"/>
          <w:b/>
          <w:bCs/>
        </w:rPr>
        <w:t>📱</w:t>
      </w:r>
      <w:r w:rsidRPr="00856E6C">
        <w:rPr>
          <w:rFonts w:ascii="Bahnschrift" w:hAnsi="Bahnschrift" w:cs="Calibri"/>
          <w:b/>
          <w:bCs/>
        </w:rPr>
        <w:t xml:space="preserve"> +57 </w:t>
      </w:r>
      <w:r>
        <w:rPr>
          <w:rFonts w:ascii="Bahnschrift" w:hAnsi="Bahnschrift" w:cs="Calibri"/>
          <w:b/>
          <w:bCs/>
        </w:rPr>
        <w:t>3045837963</w:t>
      </w:r>
    </w:p>
    <w:p w14:paraId="647A7F1E" w14:textId="09084266" w:rsidR="00B46144" w:rsidRPr="00856E6C" w:rsidRDefault="00B46144" w:rsidP="00856E6C">
      <w:pPr>
        <w:rPr>
          <w:rFonts w:ascii="Bahnschrift" w:hAnsi="Bahnschrift" w:cs="Calibri"/>
          <w:b/>
          <w:bCs/>
        </w:rPr>
      </w:pPr>
    </w:p>
    <w:sectPr w:rsidR="00B46144" w:rsidRPr="00856E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709221">
    <w:abstractNumId w:val="8"/>
  </w:num>
  <w:num w:numId="2" w16cid:durableId="1696079423">
    <w:abstractNumId w:val="6"/>
  </w:num>
  <w:num w:numId="3" w16cid:durableId="158736467">
    <w:abstractNumId w:val="5"/>
  </w:num>
  <w:num w:numId="4" w16cid:durableId="782303401">
    <w:abstractNumId w:val="4"/>
  </w:num>
  <w:num w:numId="5" w16cid:durableId="707216572">
    <w:abstractNumId w:val="7"/>
  </w:num>
  <w:num w:numId="6" w16cid:durableId="2007005618">
    <w:abstractNumId w:val="3"/>
  </w:num>
  <w:num w:numId="7" w16cid:durableId="1398286693">
    <w:abstractNumId w:val="2"/>
  </w:num>
  <w:num w:numId="8" w16cid:durableId="745879976">
    <w:abstractNumId w:val="1"/>
  </w:num>
  <w:num w:numId="9" w16cid:durableId="133962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B61"/>
    <w:rsid w:val="00326F90"/>
    <w:rsid w:val="00856E6C"/>
    <w:rsid w:val="00930E22"/>
    <w:rsid w:val="00AA1D8D"/>
    <w:rsid w:val="00B4614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E333F5"/>
  <w14:defaultImageDpi w14:val="300"/>
  <w15:docId w15:val="{4B98B793-46D9-4543-9C21-7466AFC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Hernandez</cp:lastModifiedBy>
  <cp:revision>2</cp:revision>
  <dcterms:created xsi:type="dcterms:W3CDTF">2013-12-23T23:15:00Z</dcterms:created>
  <dcterms:modified xsi:type="dcterms:W3CDTF">2025-04-23T16:43:00Z</dcterms:modified>
  <cp:category/>
</cp:coreProperties>
</file>