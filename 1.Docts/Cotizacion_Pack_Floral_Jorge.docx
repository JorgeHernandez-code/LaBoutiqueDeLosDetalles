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EF1C" w14:textId="77777777" w:rsidR="00995F47" w:rsidRDefault="00000000">
      <w:pPr>
        <w:pStyle w:val="Ttulo"/>
      </w:pPr>
      <w:r>
        <w:t>📌 COTIZACIÓN FORMAL</w:t>
      </w:r>
    </w:p>
    <w:p w14:paraId="5CF2F377" w14:textId="77777777" w:rsidR="00995F47" w:rsidRDefault="00000000">
      <w:r>
        <w:t>Asunto: Pack Completo para Negocio de Detalles y Arreglos Florales</w:t>
      </w:r>
    </w:p>
    <w:p w14:paraId="6F730474" w14:textId="77777777" w:rsidR="00995F47" w:rsidRDefault="00000000">
      <w:r>
        <w:t>Fecha: [Fecha de envío]</w:t>
      </w:r>
    </w:p>
    <w:p w14:paraId="2A7EC962" w14:textId="77777777" w:rsidR="00995F47" w:rsidRDefault="00000000">
      <w:r>
        <w:t>Cliente: [Nombre del Cliente]</w:t>
      </w:r>
    </w:p>
    <w:p w14:paraId="5D00762A" w14:textId="77777777" w:rsidR="00995F47" w:rsidRDefault="00000000">
      <w:r>
        <w:t>Negocio: [Nombre del Negocio Floral]</w:t>
      </w:r>
    </w:p>
    <w:p w14:paraId="75C2009F" w14:textId="77777777" w:rsidR="00995F47" w:rsidRDefault="00000000">
      <w:pPr>
        <w:pStyle w:val="Ttulo1"/>
      </w:pPr>
      <w:r>
        <w:t>📌 Descripción del Servicio</w:t>
      </w:r>
    </w:p>
    <w:p w14:paraId="2E9ECC06" w14:textId="77777777" w:rsidR="00995F47" w:rsidRDefault="00000000">
      <w:r>
        <w:t>Se desarrollará un pack completo de identidad digital para potenciar el alcance y ventas del negocio de detalles y arreglos florales. Este pack incluye:</w:t>
      </w:r>
    </w:p>
    <w:p w14:paraId="1D05CA30" w14:textId="77777777" w:rsidR="00995F47" w:rsidRDefault="00000000">
      <w:r>
        <w:t>- Diseño y desarrollo de página web con catálogo de productos.</w:t>
      </w:r>
    </w:p>
    <w:p w14:paraId="022A5C46" w14:textId="77777777" w:rsidR="00995F47" w:rsidRDefault="00000000">
      <w:r>
        <w:t>- Modificación y mejora del logo existente.</w:t>
      </w:r>
    </w:p>
    <w:p w14:paraId="2E228BD3" w14:textId="77777777" w:rsidR="00995F47" w:rsidRDefault="00000000">
      <w:r>
        <w:t>- Campaña digital para redes sociales: Instagram, Facebook, TikTok y WhatsApp.</w:t>
      </w:r>
    </w:p>
    <w:p w14:paraId="7E5ADF70" w14:textId="77777777" w:rsidR="00995F47" w:rsidRDefault="00000000">
      <w:pPr>
        <w:pStyle w:val="Ttulo1"/>
      </w:pPr>
      <w:r>
        <w:t>📌 Funcionalidades Incluidas</w:t>
      </w:r>
    </w:p>
    <w:p w14:paraId="7F3ACEF5" w14:textId="77777777" w:rsidR="00995F47" w:rsidRDefault="00000000">
      <w:r>
        <w:t>✅ Página web profesional con dominio personalizado y catálogo de productos.</w:t>
      </w:r>
    </w:p>
    <w:p w14:paraId="0E229633" w14:textId="77777777" w:rsidR="00995F47" w:rsidRDefault="00000000">
      <w:r>
        <w:t>✅ Mejora de logo con entregables en formatos PNG, SVG y para redes sociales.</w:t>
      </w:r>
    </w:p>
    <w:p w14:paraId="5FE8EC7B" w14:textId="77777777" w:rsidR="00995F47" w:rsidRDefault="00000000">
      <w:r>
        <w:t>✅ Configuración de redes sociales con branding unificado.</w:t>
      </w:r>
    </w:p>
    <w:p w14:paraId="05C50F3E" w14:textId="77777777" w:rsidR="00995F47" w:rsidRDefault="00000000">
      <w:r>
        <w:t>✅ Plantillas de publicaciones, reels y anuncios publicitarios.</w:t>
      </w:r>
    </w:p>
    <w:p w14:paraId="73E667DB" w14:textId="77777777" w:rsidR="00995F47" w:rsidRDefault="00000000">
      <w:r>
        <w:t>✅ Asesoría y acompañamiento durante el proceso.</w:t>
      </w:r>
    </w:p>
    <w:p w14:paraId="692B2E73" w14:textId="77777777" w:rsidR="00995F47" w:rsidRDefault="00000000">
      <w:r>
        <w:t>✅ Entrega de materiales editables.</w:t>
      </w:r>
    </w:p>
    <w:p w14:paraId="38A1CF37" w14:textId="77777777" w:rsidR="00995F47" w:rsidRDefault="00000000">
      <w:pPr>
        <w:pStyle w:val="Ttulo1"/>
      </w:pPr>
      <w:r>
        <w:t>📌 Inversión por Servicio en Colombia</w:t>
      </w:r>
    </w:p>
    <w:p w14:paraId="329737DD" w14:textId="77777777" w:rsidR="00995F47" w:rsidRDefault="00000000">
      <w:r>
        <w:t>• Página web con catálogo: $700.000 COP</w:t>
      </w:r>
    </w:p>
    <w:p w14:paraId="6E46ECAE" w14:textId="77777777" w:rsidR="00995F47" w:rsidRDefault="00000000">
      <w:r>
        <w:t>• Mejora de logo: $150.000 COP</w:t>
      </w:r>
    </w:p>
    <w:p w14:paraId="31F2AF6C" w14:textId="77777777" w:rsidR="00995F47" w:rsidRDefault="00000000">
      <w:r>
        <w:t>• Campaña digital redes sociales (mensual): $300.000 COP</w:t>
      </w:r>
    </w:p>
    <w:p w14:paraId="46407E67" w14:textId="77777777" w:rsidR="00995F47" w:rsidRDefault="00000000">
      <w:r>
        <w:br/>
        <w:t>💸 Valor Total del Pack Completo: $1.000.000 COP (ahorro de $150.000 COP)</w:t>
      </w:r>
    </w:p>
    <w:p w14:paraId="333E09CA" w14:textId="77777777" w:rsidR="00995F47" w:rsidRDefault="00000000">
      <w:pPr>
        <w:pStyle w:val="Ttulo1"/>
      </w:pPr>
      <w:r>
        <w:lastRenderedPageBreak/>
        <w:t>🎁 Bono Especial por el Pack Completo</w:t>
      </w:r>
    </w:p>
    <w:p w14:paraId="6E0A5216" w14:textId="77777777" w:rsidR="00995F47" w:rsidRDefault="00000000">
      <w:r>
        <w:t>- 1 mes adicional de soporte para redes sociales.</w:t>
      </w:r>
    </w:p>
    <w:p w14:paraId="1CFC0FAE" w14:textId="77777777" w:rsidR="00995F47" w:rsidRDefault="00000000">
      <w:r>
        <w:t>- Tarjetas digitales personalizadas para WhatsApp Business.</w:t>
      </w:r>
    </w:p>
    <w:p w14:paraId="0CF23917" w14:textId="77777777" w:rsidR="00995F47" w:rsidRDefault="00000000">
      <w:pPr>
        <w:pStyle w:val="Ttulo1"/>
      </w:pPr>
      <w:r>
        <w:t>📌 Recomendaciones para comenzar</w:t>
      </w:r>
    </w:p>
    <w:p w14:paraId="4384E7A5" w14:textId="77777777" w:rsidR="00995F47" w:rsidRDefault="00000000">
      <w:r>
        <w:t>- Definir colores y estilo que representen la marca (romántico, natural, elegante, etc.).</w:t>
      </w:r>
    </w:p>
    <w:p w14:paraId="5CB778EF" w14:textId="77777777" w:rsidR="00995F47" w:rsidRDefault="00000000">
      <w:r>
        <w:t>- Recopilar fotos de productos, arreglos florales, empaques y otros detalles visuales.</w:t>
      </w:r>
    </w:p>
    <w:p w14:paraId="05A75A6B" w14:textId="77777777" w:rsidR="00995F47" w:rsidRDefault="00000000">
      <w:r>
        <w:t>- Enviar logo actual y redes sociales si ya existen.</w:t>
      </w:r>
    </w:p>
    <w:p w14:paraId="00447C70" w14:textId="77777777" w:rsidR="00995F47" w:rsidRDefault="00000000">
      <w:r>
        <w:t>- Definir objetivos: ventas online, presencia de marca o agendamiento de pedidos.</w:t>
      </w:r>
    </w:p>
    <w:p w14:paraId="5E6685B0" w14:textId="77777777" w:rsidR="00995F47" w:rsidRDefault="00000000">
      <w:r>
        <w:t>- Definir nombre y slogan si se desea rebranding.</w:t>
      </w:r>
    </w:p>
    <w:p w14:paraId="1E23A934" w14:textId="77777777" w:rsidR="00995F47" w:rsidRDefault="00000000">
      <w:pPr>
        <w:pStyle w:val="Ttulo1"/>
      </w:pPr>
      <w:r>
        <w:t>📌 Proceso de trabajo</w:t>
      </w:r>
    </w:p>
    <w:p w14:paraId="591EDFD8" w14:textId="77777777" w:rsidR="00995F47" w:rsidRDefault="00000000">
      <w:r>
        <w:t>1. Reunión inicial para recopilar información clave.</w:t>
      </w:r>
    </w:p>
    <w:p w14:paraId="107E44E7" w14:textId="77777777" w:rsidR="00995F47" w:rsidRDefault="00000000">
      <w:r>
        <w:t>2. Diseño del logo mejorado y envío para aprobación.</w:t>
      </w:r>
    </w:p>
    <w:p w14:paraId="572606D1" w14:textId="77777777" w:rsidR="00995F47" w:rsidRDefault="00000000">
      <w:r>
        <w:t>3. Desarrollo de página web y catálogo.</w:t>
      </w:r>
    </w:p>
    <w:p w14:paraId="68E062E7" w14:textId="77777777" w:rsidR="00995F47" w:rsidRDefault="00000000">
      <w:r>
        <w:t>4. Lanzamiento de redes sociales y diseño de campaña inicial.</w:t>
      </w:r>
    </w:p>
    <w:p w14:paraId="033F361A" w14:textId="77777777" w:rsidR="00995F47" w:rsidRDefault="00000000">
      <w:r>
        <w:t>5. Entrega de materiales finales y asesoría en el uso.</w:t>
      </w:r>
    </w:p>
    <w:p w14:paraId="2B0B326D" w14:textId="77777777" w:rsidR="00995F47" w:rsidRDefault="00000000">
      <w:r>
        <w:br/>
        <w:t>Quedo atento para cualquier ajuste y comenzar el desarrollo 🤝</w:t>
      </w:r>
    </w:p>
    <w:p w14:paraId="0524E708" w14:textId="77777777" w:rsidR="00B21AA5" w:rsidRDefault="00B21AA5"/>
    <w:p w14:paraId="679A552B" w14:textId="77777777" w:rsidR="00995F47" w:rsidRDefault="00000000">
      <w:r>
        <w:t>Firma,</w:t>
      </w:r>
      <w:r>
        <w:br/>
        <w:t>Jorge Hernández</w:t>
      </w:r>
      <w:r>
        <w:br/>
        <w:t>Especialista en soluciones digitales</w:t>
      </w:r>
      <w:r>
        <w:br/>
        <w:t>📧 jorgehernandeztorres95@gmail.com</w:t>
      </w:r>
      <w:r>
        <w:br/>
        <w:t>📱 +57 [tu número]</w:t>
      </w:r>
    </w:p>
    <w:sectPr w:rsidR="00995F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292199">
    <w:abstractNumId w:val="8"/>
  </w:num>
  <w:num w:numId="2" w16cid:durableId="100295954">
    <w:abstractNumId w:val="6"/>
  </w:num>
  <w:num w:numId="3" w16cid:durableId="1891068517">
    <w:abstractNumId w:val="5"/>
  </w:num>
  <w:num w:numId="4" w16cid:durableId="2050564636">
    <w:abstractNumId w:val="4"/>
  </w:num>
  <w:num w:numId="5" w16cid:durableId="1300724239">
    <w:abstractNumId w:val="7"/>
  </w:num>
  <w:num w:numId="6" w16cid:durableId="677738029">
    <w:abstractNumId w:val="3"/>
  </w:num>
  <w:num w:numId="7" w16cid:durableId="1973053522">
    <w:abstractNumId w:val="2"/>
  </w:num>
  <w:num w:numId="8" w16cid:durableId="1237278042">
    <w:abstractNumId w:val="1"/>
  </w:num>
  <w:num w:numId="9" w16cid:durableId="193936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5DD0"/>
    <w:rsid w:val="00995F47"/>
    <w:rsid w:val="00AA1D8D"/>
    <w:rsid w:val="00B21AA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D39BA9"/>
  <w14:defaultImageDpi w14:val="300"/>
  <w15:docId w15:val="{4C4F9A65-A540-49B9-9ADA-01DF1D0F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Jorge Hernandez</cp:lastModifiedBy>
  <cp:revision>3</cp:revision>
  <dcterms:created xsi:type="dcterms:W3CDTF">2013-12-23T23:15:00Z</dcterms:created>
  <dcterms:modified xsi:type="dcterms:W3CDTF">2025-04-23T04:55:00Z</dcterms:modified>
  <cp:category/>
</cp:coreProperties>
</file>